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C26BB" w14:textId="10C0453B" w:rsidR="00622BAE" w:rsidRDefault="00000000" w:rsidP="001D47FB">
      <w:pPr>
        <w:pStyle w:val="Heading1"/>
        <w:jc w:val="center"/>
      </w:pPr>
      <w:r>
        <w:t>GitHub Copilot Interaction Documentation</w:t>
      </w:r>
    </w:p>
    <w:p w14:paraId="3EF6C53A" w14:textId="77777777" w:rsidR="00622BAE" w:rsidRDefault="00000000" w:rsidP="001D47FB">
      <w:pPr>
        <w:jc w:val="center"/>
      </w:pPr>
      <w:r>
        <w:t>ISM 6225 – Assignment 2: Computational Problem Solving</w:t>
      </w:r>
    </w:p>
    <w:p w14:paraId="1BF90E20" w14:textId="77777777" w:rsidR="00622BAE" w:rsidRDefault="00000000">
      <w:r>
        <w:t>This file documents the use of GitHub Copilot as a coding assistant during the development of solutions to algorithmic problems in C#.</w:t>
      </w:r>
    </w:p>
    <w:p w14:paraId="3C9FA31D" w14:textId="3BA4F174" w:rsidR="00622BAE" w:rsidRPr="004927B7" w:rsidRDefault="00000000">
      <w:pPr>
        <w:pStyle w:val="Heading2"/>
      </w:pPr>
      <w:r w:rsidRPr="004927B7">
        <w:t>Question 1: Find Missing Numbers in Array</w:t>
      </w:r>
    </w:p>
    <w:p w14:paraId="53415FEF" w14:textId="4D21250F" w:rsidR="00622BAE" w:rsidRDefault="00000000">
      <w:r>
        <w:t xml:space="preserve">• </w:t>
      </w:r>
      <w:r w:rsidRPr="001D47FB">
        <w:rPr>
          <w:b/>
          <w:bCs/>
        </w:rPr>
        <w:t>Prompts Used:</w:t>
      </w:r>
      <w:r>
        <w:t xml:space="preserve"> How to find missing numbers from 1 to n in an array with duplicates</w:t>
      </w:r>
    </w:p>
    <w:p w14:paraId="0E0A29D8" w14:textId="77777777" w:rsidR="00622BAE" w:rsidRDefault="00000000">
      <w:r>
        <w:t xml:space="preserve">• </w:t>
      </w:r>
      <w:r w:rsidRPr="001D47FB">
        <w:rPr>
          <w:b/>
          <w:bCs/>
        </w:rPr>
        <w:t>Responses Received:</w:t>
      </w:r>
      <w:r>
        <w:t xml:space="preserve"> Copilot suggested using in-place modification by marking visited indices as negative values to identify the missing numbers.</w:t>
      </w:r>
    </w:p>
    <w:p w14:paraId="36F40B07" w14:textId="77777777" w:rsidR="00622BAE" w:rsidRDefault="00000000">
      <w:r>
        <w:t xml:space="preserve">• </w:t>
      </w:r>
      <w:r w:rsidRPr="001D47FB">
        <w:rPr>
          <w:b/>
          <w:bCs/>
        </w:rPr>
        <w:t>Implementation Details:</w:t>
      </w:r>
      <w:r>
        <w:t xml:space="preserve"> Implemented the negation trick to track seen numbers and then scanned the array to identify missing indices.</w:t>
      </w:r>
    </w:p>
    <w:p w14:paraId="4B57D0ED" w14:textId="77777777" w:rsidR="00622BAE" w:rsidRDefault="00000000">
      <w:r>
        <w:t xml:space="preserve">• </w:t>
      </w:r>
      <w:r w:rsidRPr="001D47FB">
        <w:rPr>
          <w:b/>
          <w:bCs/>
        </w:rPr>
        <w:t>Adjustments Made:</w:t>
      </w:r>
      <w:r>
        <w:t xml:space="preserve"> Added a check for `</w:t>
      </w:r>
      <w:proofErr w:type="gramStart"/>
      <w:r>
        <w:t>nums.Length</w:t>
      </w:r>
      <w:proofErr w:type="gramEnd"/>
      <w:r>
        <w:t xml:space="preserve"> == 0` to gracefully handle the empty array edge case.</w:t>
      </w:r>
    </w:p>
    <w:p w14:paraId="02F6F595" w14:textId="5883F7B4" w:rsidR="00622BAE" w:rsidRPr="004927B7" w:rsidRDefault="00000000">
      <w:pPr>
        <w:pStyle w:val="Heading2"/>
      </w:pPr>
      <w:r w:rsidRPr="004927B7">
        <w:t>Question 2: Sort Array by Parity</w:t>
      </w:r>
    </w:p>
    <w:p w14:paraId="6E58B657" w14:textId="78BDE6E6" w:rsidR="009F7D9D" w:rsidRPr="009F7D9D" w:rsidRDefault="009F7D9D" w:rsidP="009F7D9D">
      <w:r w:rsidRPr="009F7D9D">
        <w:t xml:space="preserve">• </w:t>
      </w:r>
      <w:r w:rsidRPr="004927B7">
        <w:rPr>
          <w:b/>
          <w:bCs/>
        </w:rPr>
        <w:t>Prompts Used:</w:t>
      </w:r>
      <w:r w:rsidRPr="009F7D9D">
        <w:t xml:space="preserve"> </w:t>
      </w:r>
      <w:r>
        <w:t>S</w:t>
      </w:r>
      <w:r w:rsidRPr="009F7D9D">
        <w:t>ort array by parity in-place using two pointers</w:t>
      </w:r>
    </w:p>
    <w:p w14:paraId="5C580ACF" w14:textId="77777777" w:rsidR="009F7D9D" w:rsidRPr="009F7D9D" w:rsidRDefault="009F7D9D" w:rsidP="009F7D9D">
      <w:r w:rsidRPr="009F7D9D">
        <w:t xml:space="preserve">• </w:t>
      </w:r>
      <w:r w:rsidRPr="00B16792">
        <w:rPr>
          <w:b/>
          <w:bCs/>
        </w:rPr>
        <w:t>Responses Received</w:t>
      </w:r>
      <w:r w:rsidRPr="009F7D9D">
        <w:t>: Copilot recommended a two-pointer in-place swapping approach, swapping even and odd elements directly within the array.</w:t>
      </w:r>
    </w:p>
    <w:p w14:paraId="38A393EC" w14:textId="77777777" w:rsidR="009F7D9D" w:rsidRPr="009F7D9D" w:rsidRDefault="009F7D9D" w:rsidP="009F7D9D">
      <w:r w:rsidRPr="009F7D9D">
        <w:t xml:space="preserve">• </w:t>
      </w:r>
      <w:r w:rsidRPr="00B16792">
        <w:rPr>
          <w:b/>
          <w:bCs/>
        </w:rPr>
        <w:t>Implementation Details</w:t>
      </w:r>
      <w:r w:rsidRPr="009F7D9D">
        <w:t>: Instead of the in-place method suggested by Copilot, I implemented a version using two separate lists—one for even numbers and one for odd numbers—and then concatenated them.</w:t>
      </w:r>
    </w:p>
    <w:p w14:paraId="43306792" w14:textId="65FC69B0" w:rsidR="00622BAE" w:rsidRDefault="009F7D9D" w:rsidP="009F7D9D">
      <w:r w:rsidRPr="009F7D9D">
        <w:t xml:space="preserve">• </w:t>
      </w:r>
      <w:r w:rsidRPr="00B16792">
        <w:rPr>
          <w:b/>
          <w:bCs/>
        </w:rPr>
        <w:t>Adjustments Made:</w:t>
      </w:r>
      <w:r w:rsidRPr="009F7D9D">
        <w:t xml:space="preserve"> Chose the two-list approach for clarity and order preservation, even though it's less space-efficient.</w:t>
      </w:r>
    </w:p>
    <w:p w14:paraId="33022115" w14:textId="1969AD01" w:rsidR="00622BAE" w:rsidRDefault="00000000">
      <w:pPr>
        <w:pStyle w:val="Heading2"/>
      </w:pPr>
      <w:r>
        <w:t>Question 3: Two Sum</w:t>
      </w:r>
    </w:p>
    <w:p w14:paraId="73BC02AF" w14:textId="04FC8E4C" w:rsidR="00622BAE" w:rsidRDefault="00000000">
      <w:r>
        <w:t xml:space="preserve">• </w:t>
      </w:r>
      <w:r w:rsidRPr="00B16792">
        <w:rPr>
          <w:b/>
          <w:bCs/>
        </w:rPr>
        <w:t>Prompts Used:</w:t>
      </w:r>
      <w:r>
        <w:t xml:space="preserve"> </w:t>
      </w:r>
      <w:r w:rsidR="001D47FB">
        <w:t>T</w:t>
      </w:r>
      <w:r>
        <w:t xml:space="preserve">wo sum </w:t>
      </w:r>
      <w:proofErr w:type="gramStart"/>
      <w:r>
        <w:t>problem</w:t>
      </w:r>
      <w:proofErr w:type="gramEnd"/>
      <w:r>
        <w:t xml:space="preserve"> using dictionary</w:t>
      </w:r>
    </w:p>
    <w:p w14:paraId="0EBFEE89" w14:textId="77777777" w:rsidR="00622BAE" w:rsidRDefault="00000000">
      <w:r>
        <w:t xml:space="preserve">• </w:t>
      </w:r>
      <w:r w:rsidRPr="00B16792">
        <w:rPr>
          <w:b/>
          <w:bCs/>
        </w:rPr>
        <w:t>Responses Received:</w:t>
      </w:r>
      <w:r>
        <w:t xml:space="preserve"> Copilot provided a single-pass hash map solution to find the complement.</w:t>
      </w:r>
    </w:p>
    <w:p w14:paraId="742EB417" w14:textId="77777777" w:rsidR="00622BAE" w:rsidRDefault="00000000">
      <w:r>
        <w:t xml:space="preserve">• </w:t>
      </w:r>
      <w:r w:rsidRPr="00B16792">
        <w:rPr>
          <w:b/>
          <w:bCs/>
        </w:rPr>
        <w:t>Implementation Details:</w:t>
      </w:r>
      <w:r>
        <w:t xml:space="preserve"> Applied the suggested approach directly with O(n) time complexity.</w:t>
      </w:r>
    </w:p>
    <w:p w14:paraId="3EBFCAA5" w14:textId="77777777" w:rsidR="00622BAE" w:rsidRDefault="00000000">
      <w:r>
        <w:t xml:space="preserve">• </w:t>
      </w:r>
      <w:r w:rsidRPr="00B16792">
        <w:rPr>
          <w:b/>
          <w:bCs/>
        </w:rPr>
        <w:t>Adjustments Made:</w:t>
      </w:r>
      <w:r>
        <w:t xml:space="preserve"> Added a check to avoid overwriting existing keys using </w:t>
      </w:r>
      <w:proofErr w:type="gramStart"/>
      <w:r>
        <w:t>`!map</w:t>
      </w:r>
      <w:proofErr w:type="gramEnd"/>
      <w:r>
        <w:t>.ContainsKey(nums[i</w:t>
      </w:r>
      <w:proofErr w:type="gramStart"/>
      <w:r>
        <w:t>])`</w:t>
      </w:r>
      <w:proofErr w:type="gramEnd"/>
      <w:r>
        <w:t>.</w:t>
      </w:r>
    </w:p>
    <w:p w14:paraId="5ECDF22F" w14:textId="6274F723" w:rsidR="00622BAE" w:rsidRDefault="00000000">
      <w:pPr>
        <w:pStyle w:val="Heading2"/>
      </w:pPr>
      <w:r>
        <w:t>Question 4: Find Maximum Product of Three Numbers</w:t>
      </w:r>
    </w:p>
    <w:p w14:paraId="1DD0D18A" w14:textId="292392EC" w:rsidR="00622BAE" w:rsidRDefault="00000000">
      <w:r>
        <w:t xml:space="preserve">• </w:t>
      </w:r>
      <w:r w:rsidRPr="00B16792">
        <w:rPr>
          <w:b/>
          <w:bCs/>
        </w:rPr>
        <w:t>Prompts Used:</w:t>
      </w:r>
      <w:r>
        <w:t xml:space="preserve"> </w:t>
      </w:r>
      <w:r w:rsidR="001D47FB">
        <w:t>M</w:t>
      </w:r>
      <w:r>
        <w:t>aximum product of three numbers in array</w:t>
      </w:r>
    </w:p>
    <w:p w14:paraId="6F035427" w14:textId="77777777" w:rsidR="00622BAE" w:rsidRDefault="00000000">
      <w:r>
        <w:lastRenderedPageBreak/>
        <w:t xml:space="preserve">• </w:t>
      </w:r>
      <w:r w:rsidRPr="00B16792">
        <w:rPr>
          <w:b/>
          <w:bCs/>
        </w:rPr>
        <w:t>Responses Received:</w:t>
      </w:r>
      <w:r>
        <w:t xml:space="preserve"> Copilot suggested sorting the array and comparing the product of two smallest and largest vs three largest.</w:t>
      </w:r>
    </w:p>
    <w:p w14:paraId="6DC03EC5" w14:textId="77777777" w:rsidR="00622BAE" w:rsidRDefault="00000000">
      <w:r>
        <w:t xml:space="preserve">• </w:t>
      </w:r>
      <w:r w:rsidRPr="00B16792">
        <w:rPr>
          <w:b/>
          <w:bCs/>
        </w:rPr>
        <w:t>Implementation Details:</w:t>
      </w:r>
      <w:r>
        <w:t xml:space="preserve"> Used `Array.Sort</w:t>
      </w:r>
      <w:proofErr w:type="gramStart"/>
      <w:r>
        <w:t>()`</w:t>
      </w:r>
      <w:proofErr w:type="gramEnd"/>
      <w:r>
        <w:t xml:space="preserve"> and implemented both product comparisons.</w:t>
      </w:r>
    </w:p>
    <w:p w14:paraId="03350D45" w14:textId="77777777" w:rsidR="00622BAE" w:rsidRDefault="00000000">
      <w:r>
        <w:t xml:space="preserve">• </w:t>
      </w:r>
      <w:r w:rsidRPr="00B16792">
        <w:rPr>
          <w:b/>
          <w:bCs/>
        </w:rPr>
        <w:t xml:space="preserve">Adjustments Made: </w:t>
      </w:r>
      <w:r>
        <w:t>Checked for length &lt; 3 and returned 0 to avoid invalid operations.</w:t>
      </w:r>
    </w:p>
    <w:p w14:paraId="254AD3BB" w14:textId="15F38C88" w:rsidR="00622BAE" w:rsidRDefault="00000000">
      <w:pPr>
        <w:pStyle w:val="Heading2"/>
      </w:pPr>
      <w:r>
        <w:t>Question 5: Decimal to Binary Conversion</w:t>
      </w:r>
    </w:p>
    <w:p w14:paraId="42A9613C" w14:textId="52C7A4DA" w:rsidR="00622BAE" w:rsidRDefault="00000000">
      <w:r>
        <w:t xml:space="preserve">• </w:t>
      </w:r>
      <w:r w:rsidRPr="00B16792">
        <w:rPr>
          <w:b/>
          <w:bCs/>
        </w:rPr>
        <w:t xml:space="preserve">Prompts Used: </w:t>
      </w:r>
      <w:r>
        <w:t>Convert decimal to binary string</w:t>
      </w:r>
    </w:p>
    <w:p w14:paraId="77042365" w14:textId="77777777" w:rsidR="00622BAE" w:rsidRDefault="00000000">
      <w:r>
        <w:t xml:space="preserve">• </w:t>
      </w:r>
      <w:r w:rsidRPr="00B16792">
        <w:rPr>
          <w:b/>
          <w:bCs/>
        </w:rPr>
        <w:t xml:space="preserve">Responses Received: </w:t>
      </w:r>
      <w:r>
        <w:t xml:space="preserve">Copilot used `Convert.ToString(decimal, </w:t>
      </w:r>
      <w:proofErr w:type="gramStart"/>
      <w:r>
        <w:t>2)`</w:t>
      </w:r>
      <w:proofErr w:type="gramEnd"/>
      <w:r>
        <w:t xml:space="preserve"> for conversion.</w:t>
      </w:r>
    </w:p>
    <w:p w14:paraId="74CEC968" w14:textId="77777777" w:rsidR="00622BAE" w:rsidRDefault="00000000">
      <w:r>
        <w:t xml:space="preserve">• </w:t>
      </w:r>
      <w:r w:rsidRPr="00B16792">
        <w:rPr>
          <w:b/>
          <w:bCs/>
        </w:rPr>
        <w:t xml:space="preserve">Implementation Details: </w:t>
      </w:r>
      <w:r>
        <w:t>Followed the suggestion and wrapped with an edge case for `0`.</w:t>
      </w:r>
    </w:p>
    <w:p w14:paraId="3C119464" w14:textId="77777777" w:rsidR="00622BAE" w:rsidRDefault="00000000">
      <w:r>
        <w:t xml:space="preserve">• </w:t>
      </w:r>
      <w:r w:rsidRPr="00B16792">
        <w:rPr>
          <w:b/>
          <w:bCs/>
        </w:rPr>
        <w:t xml:space="preserve">Adjustments Made: </w:t>
      </w:r>
      <w:r>
        <w:t>Explicitly returned `"0"` for input 0 instead of relying on built-in behavior.</w:t>
      </w:r>
    </w:p>
    <w:p w14:paraId="097692AE" w14:textId="5DDC9E7B" w:rsidR="00622BAE" w:rsidRDefault="00000000">
      <w:pPr>
        <w:pStyle w:val="Heading2"/>
      </w:pPr>
      <w:r>
        <w:t>Question 6: Find Minimum in Rotated Sorted Array</w:t>
      </w:r>
    </w:p>
    <w:p w14:paraId="24E5C23A" w14:textId="4B31CB44" w:rsidR="00622BAE" w:rsidRDefault="00000000">
      <w:r>
        <w:t xml:space="preserve">• </w:t>
      </w:r>
      <w:r w:rsidRPr="00B16792">
        <w:rPr>
          <w:b/>
          <w:bCs/>
        </w:rPr>
        <w:t xml:space="preserve">Prompts Used: </w:t>
      </w:r>
      <w:r>
        <w:t>Binary search for minimum in rotated sorted array</w:t>
      </w:r>
    </w:p>
    <w:p w14:paraId="1D58FA92" w14:textId="77777777" w:rsidR="00622BAE" w:rsidRDefault="00000000">
      <w:r>
        <w:t xml:space="preserve">• </w:t>
      </w:r>
      <w:r w:rsidRPr="00B16792">
        <w:rPr>
          <w:b/>
          <w:bCs/>
        </w:rPr>
        <w:t xml:space="preserve">Responses Received: </w:t>
      </w:r>
      <w:r>
        <w:t>Suggested binary search checking `nums[mid] &gt; nums[right]` to narrow the search.</w:t>
      </w:r>
    </w:p>
    <w:p w14:paraId="79918229" w14:textId="77777777" w:rsidR="00622BAE" w:rsidRDefault="00000000">
      <w:r>
        <w:t xml:space="preserve">• </w:t>
      </w:r>
      <w:r w:rsidRPr="00B16792">
        <w:rPr>
          <w:b/>
          <w:bCs/>
        </w:rPr>
        <w:t xml:space="preserve">Implementation Details: </w:t>
      </w:r>
      <w:r>
        <w:t>Implemented the exact logic using a binary search approach.</w:t>
      </w:r>
    </w:p>
    <w:p w14:paraId="5E3B57E7" w14:textId="77777777" w:rsidR="00622BAE" w:rsidRDefault="00000000">
      <w:r>
        <w:t xml:space="preserve">• </w:t>
      </w:r>
      <w:r w:rsidRPr="00B16792">
        <w:rPr>
          <w:b/>
          <w:bCs/>
        </w:rPr>
        <w:t xml:space="preserve">Adjustments Made: </w:t>
      </w:r>
      <w:r>
        <w:t>No changes required; used suggested approach as-is.</w:t>
      </w:r>
    </w:p>
    <w:p w14:paraId="25A8203F" w14:textId="0E8DA20C" w:rsidR="00622BAE" w:rsidRDefault="00000000">
      <w:pPr>
        <w:pStyle w:val="Heading2"/>
      </w:pPr>
      <w:r>
        <w:t>Question 7: Palindrome Number</w:t>
      </w:r>
    </w:p>
    <w:p w14:paraId="3DE9D6DF" w14:textId="4CC2A66D" w:rsidR="00622BAE" w:rsidRDefault="00000000">
      <w:r>
        <w:t xml:space="preserve">• </w:t>
      </w:r>
      <w:r w:rsidRPr="00B16792">
        <w:rPr>
          <w:b/>
          <w:bCs/>
        </w:rPr>
        <w:t>Prompts Used</w:t>
      </w:r>
      <w:r>
        <w:t>: Check if an integer is a palindrome</w:t>
      </w:r>
    </w:p>
    <w:p w14:paraId="4EE4F583" w14:textId="77777777" w:rsidR="00622BAE" w:rsidRDefault="00000000">
      <w:r>
        <w:t xml:space="preserve">• </w:t>
      </w:r>
      <w:r w:rsidRPr="00B16792">
        <w:rPr>
          <w:b/>
          <w:bCs/>
        </w:rPr>
        <w:t xml:space="preserve">Responses Received: </w:t>
      </w:r>
      <w:r>
        <w:t xml:space="preserve">Suggested reversing the number and </w:t>
      </w:r>
      <w:proofErr w:type="gramStart"/>
      <w:r>
        <w:t>comparing</w:t>
      </w:r>
      <w:proofErr w:type="gramEnd"/>
      <w:r>
        <w:t xml:space="preserve"> to the original.</w:t>
      </w:r>
    </w:p>
    <w:p w14:paraId="40AB8DE3" w14:textId="77777777" w:rsidR="00622BAE" w:rsidRDefault="00000000">
      <w:r>
        <w:t xml:space="preserve">• </w:t>
      </w:r>
      <w:r w:rsidRPr="00B16792">
        <w:rPr>
          <w:b/>
          <w:bCs/>
        </w:rPr>
        <w:t xml:space="preserve">Implementation Details: </w:t>
      </w:r>
      <w:r>
        <w:t>Implemented number reversal and compared with the original value.</w:t>
      </w:r>
    </w:p>
    <w:p w14:paraId="106F1B81" w14:textId="77777777" w:rsidR="00622BAE" w:rsidRDefault="00000000">
      <w:r>
        <w:t xml:space="preserve">• </w:t>
      </w:r>
      <w:r w:rsidRPr="00B16792">
        <w:rPr>
          <w:b/>
          <w:bCs/>
        </w:rPr>
        <w:t xml:space="preserve">Adjustments Made: </w:t>
      </w:r>
      <w:r>
        <w:t>Handled negative numbers explicitly by returning false.</w:t>
      </w:r>
    </w:p>
    <w:p w14:paraId="117ED5C5" w14:textId="707B4B09" w:rsidR="00622BAE" w:rsidRDefault="00000000">
      <w:pPr>
        <w:pStyle w:val="Heading2"/>
      </w:pPr>
      <w:r>
        <w:t>Question 8: Fibonacci Number</w:t>
      </w:r>
    </w:p>
    <w:p w14:paraId="49DB98FE" w14:textId="04262868" w:rsidR="00622BAE" w:rsidRDefault="00000000">
      <w:r>
        <w:t xml:space="preserve">• </w:t>
      </w:r>
      <w:r w:rsidRPr="00B16792">
        <w:rPr>
          <w:b/>
          <w:bCs/>
        </w:rPr>
        <w:t xml:space="preserve">Prompts Used: </w:t>
      </w:r>
      <w:r>
        <w:t xml:space="preserve">Iterative </w:t>
      </w:r>
      <w:proofErr w:type="spellStart"/>
      <w:r>
        <w:t>fibonacci</w:t>
      </w:r>
      <w:proofErr w:type="spellEnd"/>
      <w:r>
        <w:t xml:space="preserve"> function</w:t>
      </w:r>
    </w:p>
    <w:p w14:paraId="08892B7B" w14:textId="77777777" w:rsidR="00622BAE" w:rsidRDefault="00000000">
      <w:r>
        <w:t xml:space="preserve">• </w:t>
      </w:r>
      <w:r w:rsidRPr="00B16792">
        <w:rPr>
          <w:b/>
          <w:bCs/>
        </w:rPr>
        <w:t xml:space="preserve">Responses Received: </w:t>
      </w:r>
      <w:r>
        <w:t xml:space="preserve">Suggested initializing two variables and </w:t>
      </w:r>
      <w:proofErr w:type="gramStart"/>
      <w:r>
        <w:t>looping</w:t>
      </w:r>
      <w:proofErr w:type="gramEnd"/>
      <w:r>
        <w:t xml:space="preserve"> to compute the nth number.</w:t>
      </w:r>
    </w:p>
    <w:p w14:paraId="1155D40B" w14:textId="77777777" w:rsidR="00622BAE" w:rsidRDefault="00000000">
      <w:r>
        <w:t xml:space="preserve">• </w:t>
      </w:r>
      <w:r w:rsidRPr="00B16792">
        <w:rPr>
          <w:b/>
          <w:bCs/>
        </w:rPr>
        <w:t xml:space="preserve">Implementation Details: </w:t>
      </w:r>
      <w:r>
        <w:t>Used variables `a`, `b`, and `c` to iteratively build Fibonacci series.</w:t>
      </w:r>
    </w:p>
    <w:p w14:paraId="24B472FA" w14:textId="77777777" w:rsidR="00622BAE" w:rsidRDefault="00000000">
      <w:r>
        <w:t xml:space="preserve">• </w:t>
      </w:r>
      <w:r w:rsidRPr="00B16792">
        <w:rPr>
          <w:b/>
          <w:bCs/>
        </w:rPr>
        <w:t xml:space="preserve">Adjustments Made: </w:t>
      </w:r>
      <w:r>
        <w:t>Checked for `n == 0` and `n == 1` separately to return early values.</w:t>
      </w:r>
    </w:p>
    <w:sectPr w:rsidR="00622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502508">
    <w:abstractNumId w:val="8"/>
  </w:num>
  <w:num w:numId="2" w16cid:durableId="1737583119">
    <w:abstractNumId w:val="6"/>
  </w:num>
  <w:num w:numId="3" w16cid:durableId="1210531467">
    <w:abstractNumId w:val="5"/>
  </w:num>
  <w:num w:numId="4" w16cid:durableId="1603610132">
    <w:abstractNumId w:val="4"/>
  </w:num>
  <w:num w:numId="5" w16cid:durableId="1093629381">
    <w:abstractNumId w:val="7"/>
  </w:num>
  <w:num w:numId="6" w16cid:durableId="1902862824">
    <w:abstractNumId w:val="3"/>
  </w:num>
  <w:num w:numId="7" w16cid:durableId="2084595733">
    <w:abstractNumId w:val="2"/>
  </w:num>
  <w:num w:numId="8" w16cid:durableId="493183197">
    <w:abstractNumId w:val="1"/>
  </w:num>
  <w:num w:numId="9" w16cid:durableId="3712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7FB"/>
    <w:rsid w:val="0029639D"/>
    <w:rsid w:val="002E75DE"/>
    <w:rsid w:val="00326F90"/>
    <w:rsid w:val="003B3F48"/>
    <w:rsid w:val="004927B7"/>
    <w:rsid w:val="00622BAE"/>
    <w:rsid w:val="008911C1"/>
    <w:rsid w:val="009F7D9D"/>
    <w:rsid w:val="00AA1D8D"/>
    <w:rsid w:val="00B07DEA"/>
    <w:rsid w:val="00B16792"/>
    <w:rsid w:val="00B47730"/>
    <w:rsid w:val="00CB0664"/>
    <w:rsid w:val="00D77A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1C062"/>
  <w14:defaultImageDpi w14:val="300"/>
  <w15:docId w15:val="{F29404A3-472E-4D9D-8863-1BDA6818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Saanvi Reddy Baradi</cp:lastModifiedBy>
  <cp:revision>3</cp:revision>
  <dcterms:created xsi:type="dcterms:W3CDTF">2025-04-07T00:55:00Z</dcterms:created>
  <dcterms:modified xsi:type="dcterms:W3CDTF">2025-04-07T01:04:00Z</dcterms:modified>
  <cp:category/>
</cp:coreProperties>
</file>